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Transcription</w:t>
      </w:r>
    </w:p>
    <w:p>
      <w:r>
        <w:t>Original Text:</w:t>
        <w:br/>
        <w:t>bitch ass nigga</w:t>
        <w:br/>
        <w:br/>
        <w:t>Translated Text:</w:t>
        <w:br/>
        <w:t>teef ass nigga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